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565" w:lineRule="exact"/>
        <w:ind w:left="100" w:right="0" w:firstLine="0"/>
        <w:jc w:val="left"/>
        <w:rPr>
          <w:b/>
          <w:sz w:val="48"/>
        </w:rPr>
      </w:pPr>
      <w:r>
        <w:rPr>
          <w:b/>
          <w:sz w:val="48"/>
        </w:rPr>
        <w:t>Y</w:t>
      </w:r>
      <w:r>
        <w:rPr>
          <w:b/>
          <w:sz w:val="38"/>
        </w:rPr>
        <w:t xml:space="preserve">ASHWANTH </w:t>
      </w:r>
      <w:r>
        <w:rPr>
          <w:b/>
          <w:sz w:val="48"/>
        </w:rPr>
        <w:t>K M</w:t>
      </w:r>
    </w:p>
    <w:p>
      <w:pPr>
        <w:spacing w:after="0" w:line="565" w:lineRule="exact"/>
        <w:jc w:val="left"/>
        <w:rPr>
          <w:sz w:val="48"/>
        </w:rPr>
        <w:sectPr>
          <w:type w:val="continuous"/>
          <w:pgSz w:w="12240" w:h="15840"/>
          <w:pgMar w:top="640" w:right="180" w:bottom="280" w:left="600" w:header="720" w:footer="720" w:gutter="0"/>
          <w:cols w:space="720" w:num="1"/>
        </w:sectPr>
      </w:pPr>
    </w:p>
    <w:p>
      <w:pPr>
        <w:pStyle w:val="6"/>
        <w:spacing w:before="5"/>
        <w:rPr>
          <w:b/>
          <w:sz w:val="13"/>
        </w:rPr>
      </w:pPr>
    </w:p>
    <w:p>
      <w:pPr>
        <w:pStyle w:val="6"/>
        <w:spacing w:line="20" w:lineRule="exact"/>
        <w:ind w:left="90" w:right="-101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4471035" cy="12700"/>
                <wp:effectExtent l="0" t="0" r="0" b="0"/>
                <wp:docPr id="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12700"/>
                          <a:chOff x="0" y="0"/>
                          <a:chExt cx="7041" cy="20"/>
                        </a:xfrm>
                      </wpg:grpSpPr>
                      <wps:wsp>
                        <wps:cNvPr id="8" name="Lines 3"/>
                        <wps:cNvSpPr/>
                        <wps:spPr>
                          <a:xfrm>
                            <a:off x="0" y="10"/>
                            <a:ext cx="7041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pt;width:352.05pt;" coordsize="7041,20" o:gfxdata="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0K1HWNQAAAADAQAADwAAAAAAAAABACAAAAAiAAAAZHJzL2Rvd25yZXYueG1s&#10;UEsBAhQAFAAAAAgAh07iQC2mxPY1AgAA/wQAAA4AAAAAAAAAAQAgAAAAIwEAAGRycy9lMm9Eb2Mu&#10;eG1sUEsFBgAAAAAGAAYAWQEAAMoFAAAAAA==&#10;">
                <o:lock v:ext="edit" aspectratio="f"/>
                <v:line id="Lines 3" o:spid="_x0000_s1026" o:spt="20" style="position:absolute;left:0;top:10;height:0;width:7041;" filled="f" stroked="t" coordsize="21600,21600" o:gfxdata="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68Vei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0"/>
        <w:ind w:left="100" w:right="0" w:firstLine="0"/>
        <w:jc w:val="left"/>
        <w:rPr>
          <w:sz w:val="2"/>
        </w:rPr>
      </w:pPr>
      <w:r>
        <w:rPr>
          <w:sz w:val="2"/>
        </w:rPr>
        <w:t>rR</w:t>
      </w: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rPr>
          <w:sz w:val="2"/>
        </w:rPr>
      </w:pPr>
    </w:p>
    <w:p>
      <w:pPr>
        <w:pStyle w:val="6"/>
        <w:spacing w:before="7"/>
        <w:rPr>
          <w:sz w:val="2"/>
        </w:rPr>
      </w:pPr>
    </w:p>
    <w:p>
      <w:pPr>
        <w:pStyle w:val="2"/>
        <w:tabs>
          <w:tab w:val="left" w:pos="5691"/>
        </w:tabs>
        <w:rPr>
          <w:rFonts w:ascii="Times New Roman"/>
          <w:b w:val="0"/>
          <w:u w:val="none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1697355</wp:posOffset>
                </wp:positionH>
                <wp:positionV relativeFrom="paragraph">
                  <wp:posOffset>15875</wp:posOffset>
                </wp:positionV>
                <wp:extent cx="2263140" cy="152400"/>
                <wp:effectExtent l="0" t="0" r="10160" b="0"/>
                <wp:wrapNone/>
                <wp:docPr id="6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52400"/>
                        </a:xfrm>
                        <a:prstGeom prst="rect">
                          <a:avLst/>
                        </a:prstGeom>
                        <a:solidFill>
                          <a:srgbClr val="DCE0E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133.65pt;margin-top:1.25pt;height:12pt;width:178.2pt;mso-position-horizontal-relative:page;z-index:-251652096;mso-width-relative:page;mso-height-relative:page;" fillcolor="#DCE0EB" filled="t" stroked="f" coordsize="21600,21600" o:gfxdata="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YWsum1gAAAAgB&#10;AAAPAAAAAAAAAAEAIAAAACIAAABkcnMvZG93bnJldi54bWxQSwECFAAUAAAACACHTuJAZ8hAQasB&#10;AABjAwAADgAAAAAAAAABACAAAAAlAQAAZHJzL2Uyb0RvYy54bWxQSwUGAAAAAAYABgBZAQAAQg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0" w:name="CARRIER OBJECTIVE"/>
      <w:bookmarkEnd w:id="0"/>
      <w:r>
        <w:rPr>
          <w:sz w:val="28"/>
          <w:u w:val="thick"/>
        </w:rPr>
        <w:t>C</w:t>
      </w:r>
      <w:r>
        <w:rPr>
          <w:u w:val="thick"/>
        </w:rPr>
        <w:t>ARRIER</w:t>
      </w:r>
      <w:r>
        <w:rPr>
          <w:spacing w:val="-11"/>
          <w:u w:val="thick"/>
        </w:rPr>
        <w:t xml:space="preserve"> </w:t>
      </w:r>
      <w:r>
        <w:rPr>
          <w:sz w:val="28"/>
          <w:u w:val="thick"/>
        </w:rPr>
        <w:t>O</w:t>
      </w:r>
      <w:r>
        <w:rPr>
          <w:u w:val="thick"/>
        </w:rPr>
        <w:t>BJECTIVE</w:t>
      </w:r>
      <w:r>
        <w:rPr>
          <w:u w:val="none"/>
        </w:rPr>
        <w:t xml:space="preserve"> </w:t>
      </w:r>
      <w:r>
        <w:rPr>
          <w:spacing w:val="-9"/>
          <w:u w:val="none"/>
        </w:rPr>
        <w:t xml:space="preserve"> </w:t>
      </w:r>
      <w:r>
        <w:rPr>
          <w:rFonts w:ascii="Times New Roman"/>
          <w:b w:val="0"/>
          <w:w w:val="100"/>
          <w:u w:val="thick"/>
        </w:rPr>
        <w:t xml:space="preserve"> </w:t>
      </w:r>
      <w:r>
        <w:rPr>
          <w:rFonts w:ascii="Times New Roman"/>
          <w:b w:val="0"/>
          <w:u w:val="thick"/>
        </w:rPr>
        <w:tab/>
      </w:r>
    </w:p>
    <w:p>
      <w:pPr>
        <w:pStyle w:val="6"/>
        <w:spacing w:before="1"/>
        <w:ind w:left="100" w:right="18"/>
      </w:pPr>
      <w:r>
        <w:t>To work with an organization where I can learn new skills and increase my abilities for the organizational goals as well as myself.</w:t>
      </w:r>
    </w:p>
    <w:p>
      <w:pPr>
        <w:pStyle w:val="6"/>
        <w:spacing w:before="2"/>
      </w:pPr>
    </w:p>
    <w:p>
      <w:pPr>
        <w:tabs>
          <w:tab w:val="left" w:pos="5871"/>
        </w:tabs>
        <w:spacing w:before="0"/>
        <w:ind w:left="199" w:right="0" w:firstLine="0"/>
        <w:jc w:val="left"/>
        <w:rPr>
          <w:rFonts w:ascii="Times New Roman"/>
          <w:sz w:val="22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1269365</wp:posOffset>
                </wp:positionH>
                <wp:positionV relativeFrom="paragraph">
                  <wp:posOffset>15875</wp:posOffset>
                </wp:positionV>
                <wp:extent cx="2820670" cy="152400"/>
                <wp:effectExtent l="0" t="0" r="1143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152400"/>
                        </a:xfrm>
                        <a:prstGeom prst="rect">
                          <a:avLst/>
                        </a:prstGeom>
                        <a:solidFill>
                          <a:srgbClr val="DCE0E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95pt;margin-top:1.25pt;height:12pt;width:222.1pt;mso-position-horizontal-relative:page;z-index:-251653120;mso-width-relative:page;mso-height-relative:page;" fillcolor="#DCE0EB" filled="t" stroked="f" coordsize="21600,21600" o:gfxdata="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RCK1i1gAAAAgB&#10;AAAPAAAAAAAAAAEAIAAAACIAAABkcnMvZG93bnJldi54bWxQSwECFAAUAAAACACHTuJAMntduqsB&#10;AABjAwAADgAAAAAAAAABACAAAAAlAQAAZHJzL2Uyb0RvYy54bWxQSwUGAAAAAAYABgBZAQAAQg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1" w:name="EDUCATION"/>
      <w:bookmarkEnd w:id="1"/>
      <w:r>
        <w:rPr>
          <w:b/>
          <w:sz w:val="28"/>
          <w:u w:val="thick"/>
        </w:rPr>
        <w:t>E</w:t>
      </w:r>
      <w:r>
        <w:rPr>
          <w:b/>
          <w:sz w:val="22"/>
          <w:u w:val="thick"/>
        </w:rPr>
        <w:t>DUCATION</w:t>
      </w:r>
      <w:r>
        <w:rPr>
          <w:b/>
          <w:spacing w:val="20"/>
          <w:sz w:val="22"/>
        </w:rPr>
        <w:t xml:space="preserve"> </w:t>
      </w:r>
      <w:r>
        <w:rPr>
          <w:rFonts w:ascii="Times New Roman"/>
          <w:w w:val="100"/>
          <w:sz w:val="22"/>
          <w:u w:val="thick"/>
        </w:rPr>
        <w:t xml:space="preserve"> </w:t>
      </w:r>
      <w:r>
        <w:rPr>
          <w:rFonts w:ascii="Times New Roman"/>
          <w:sz w:val="22"/>
          <w:u w:val="thick"/>
        </w:rPr>
        <w:tab/>
      </w:r>
    </w:p>
    <w:p>
      <w:pPr>
        <w:pStyle w:val="3"/>
        <w:spacing w:before="246" w:line="240" w:lineRule="auto"/>
      </w:pPr>
      <w:bookmarkStart w:id="2" w:name="VIDHYAASHRAM FIRST GRADE COLLEGE, MYSURU"/>
      <w:bookmarkEnd w:id="2"/>
      <w:r>
        <w:t>VIDHYAASHRAM FIRST GRADE COLLEGE, MYSURU</w:t>
      </w:r>
    </w:p>
    <w:p>
      <w:pPr>
        <w:pStyle w:val="6"/>
        <w:spacing w:before="11"/>
        <w:rPr>
          <w:b/>
          <w:sz w:val="19"/>
        </w:rPr>
      </w:pPr>
    </w:p>
    <w:p>
      <w:pPr>
        <w:pStyle w:val="6"/>
        <w:ind w:left="460" w:right="2917"/>
      </w:pPr>
      <w:r>
        <w:t>Bachelor of computer Application(2019-2022) CGPA-7.75</w:t>
      </w:r>
    </w:p>
    <w:p>
      <w:pPr>
        <w:pStyle w:val="6"/>
        <w:spacing w:before="12"/>
        <w:rPr>
          <w:sz w:val="19"/>
        </w:rPr>
      </w:pPr>
    </w:p>
    <w:p>
      <w:pPr>
        <w:pStyle w:val="3"/>
        <w:spacing w:line="240" w:lineRule="auto"/>
      </w:pPr>
      <w:bookmarkStart w:id="3" w:name="JSS INTERNATIONAL SCHOOL, OOTY"/>
      <w:bookmarkEnd w:id="3"/>
      <w:r>
        <w:t>JSS INTERNATIONAL SCHOOL, OOTY</w:t>
      </w:r>
    </w:p>
    <w:p>
      <w:pPr>
        <w:pStyle w:val="6"/>
        <w:spacing w:before="7"/>
        <w:rPr>
          <w:b/>
          <w:sz w:val="19"/>
        </w:rPr>
      </w:pPr>
    </w:p>
    <w:p>
      <w:pPr>
        <w:pStyle w:val="6"/>
        <w:spacing w:before="1"/>
        <w:ind w:left="460" w:right="4659"/>
      </w:pPr>
      <w:r>
        <w:t>12</w:t>
      </w:r>
      <w:r>
        <w:rPr>
          <w:position w:val="7"/>
          <w:sz w:val="13"/>
        </w:rPr>
        <w:t xml:space="preserve">TH </w:t>
      </w:r>
      <w:r>
        <w:t>GRADE (2017-2019) PERCENTAGE-73%</w:t>
      </w:r>
    </w:p>
    <w:p>
      <w:pPr>
        <w:pStyle w:val="6"/>
        <w:spacing w:before="4"/>
      </w:pPr>
    </w:p>
    <w:p>
      <w:pPr>
        <w:pStyle w:val="3"/>
        <w:spacing w:line="240" w:lineRule="auto"/>
      </w:pPr>
      <w:bookmarkStart w:id="4" w:name="JSS INTERNATIONAL SCHOOL, OOTY"/>
      <w:bookmarkEnd w:id="4"/>
      <w:r>
        <w:t>JSS INTERNATIONAL SCHOOL, OOTY</w:t>
      </w:r>
    </w:p>
    <w:p>
      <w:pPr>
        <w:pStyle w:val="6"/>
        <w:spacing w:before="5"/>
        <w:rPr>
          <w:b/>
          <w:sz w:val="19"/>
        </w:rPr>
      </w:pPr>
    </w:p>
    <w:p>
      <w:pPr>
        <w:pStyle w:val="6"/>
        <w:spacing w:line="242" w:lineRule="auto"/>
        <w:ind w:left="460" w:right="5171"/>
      </w:pPr>
      <w:r>
        <w:t>10</w:t>
      </w:r>
      <w:r>
        <w:rPr>
          <w:position w:val="7"/>
          <w:sz w:val="13"/>
        </w:rPr>
        <w:t xml:space="preserve">TH </w:t>
      </w:r>
      <w:r>
        <w:t>GRADE(2017) CGPA-8.2</w:t>
      </w:r>
    </w:p>
    <w:p>
      <w:pPr>
        <w:pStyle w:val="6"/>
        <w:spacing w:before="1"/>
        <w:rPr>
          <w:sz w:val="28"/>
        </w:rPr>
      </w:pPr>
    </w:p>
    <w:p>
      <w:pPr>
        <w:pStyle w:val="2"/>
        <w:tabs>
          <w:tab w:val="left" w:pos="4969"/>
        </w:tabs>
        <w:rPr>
          <w:rFonts w:ascii="Times New Roman"/>
          <w:b w:val="0"/>
          <w:u w:val="none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1578610</wp:posOffset>
                </wp:positionH>
                <wp:positionV relativeFrom="paragraph">
                  <wp:posOffset>15875</wp:posOffset>
                </wp:positionV>
                <wp:extent cx="1922780" cy="152400"/>
                <wp:effectExtent l="0" t="0" r="7620" b="0"/>
                <wp:wrapNone/>
                <wp:docPr id="4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152400"/>
                        </a:xfrm>
                        <a:prstGeom prst="rect">
                          <a:avLst/>
                        </a:prstGeom>
                        <a:solidFill>
                          <a:srgbClr val="DCE0E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124.3pt;margin-top:1.25pt;height:12pt;width:151.4pt;mso-position-horizontal-relative:page;z-index:-251654144;mso-width-relative:page;mso-height-relative:page;" fillcolor="#DCE0EB" filled="t" stroked="f" coordsize="21600,21600" o:gfxdata="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LBr4NcAAAAI&#10;AQAADwAAAAAAAAABACAAAAAiAAAAZHJzL2Rvd25yZXYueG1sUEsBAhQAFAAAAAgAh07iQAG/a8ir&#10;AQAAYwMAAA4AAAAAAAAAAQAgAAAAJgEAAGRycy9lMm9Eb2MueG1sUEsFBgAAAAAGAAYAWQEAAEM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5" w:name="TECHNICAL SKILLS"/>
      <w:bookmarkEnd w:id="5"/>
      <w:r>
        <w:rPr>
          <w:sz w:val="28"/>
          <w:u w:val="single"/>
        </w:rPr>
        <w:t>T</w:t>
      </w:r>
      <w:r>
        <w:rPr>
          <w:u w:val="single"/>
        </w:rPr>
        <w:t>ECHNICAL</w:t>
      </w:r>
      <w:r>
        <w:rPr>
          <w:spacing w:val="-7"/>
          <w:u w:val="single"/>
        </w:rPr>
        <w:t xml:space="preserve"> </w:t>
      </w:r>
      <w:r>
        <w:rPr>
          <w:sz w:val="28"/>
          <w:u w:val="single"/>
        </w:rPr>
        <w:t>S</w:t>
      </w:r>
      <w:r>
        <w:rPr>
          <w:u w:val="single"/>
        </w:rPr>
        <w:t>KILLS</w:t>
      </w:r>
      <w:r>
        <w:rPr>
          <w:u w:val="none"/>
        </w:rPr>
        <w:t xml:space="preserve"> </w:t>
      </w:r>
      <w:r>
        <w:rPr>
          <w:spacing w:val="-13"/>
          <w:u w:val="none"/>
        </w:rPr>
        <w:t xml:space="preserve"> </w:t>
      </w:r>
      <w:r>
        <w:rPr>
          <w:rFonts w:ascii="Times New Roman"/>
          <w:b w:val="0"/>
          <w:w w:val="10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>
      <w:pPr>
        <w:pStyle w:val="6"/>
        <w:rPr>
          <w:rFonts w:ascii="Times New Roman"/>
          <w:sz w:val="28"/>
        </w:rPr>
      </w:pPr>
    </w:p>
    <w:p>
      <w:pPr>
        <w:pStyle w:val="3"/>
        <w:spacing w:before="200"/>
        <w:ind w:left="499"/>
      </w:pPr>
      <w:bookmarkStart w:id="6" w:name="HTML &amp; CSS :"/>
      <w:bookmarkEnd w:id="6"/>
      <w:r>
        <w:t>HTML &amp; CSS :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0" w:after="0" w:line="253" w:lineRule="exact"/>
        <w:ind w:left="1540" w:right="0" w:hanging="363"/>
        <w:jc w:val="left"/>
        <w:rPr>
          <w:sz w:val="20"/>
        </w:rPr>
      </w:pPr>
      <w:r>
        <w:rPr>
          <w:sz w:val="20"/>
        </w:rPr>
        <w:t>Good knowledge about HTML Forms, HTML Table &amp; Semantic</w:t>
      </w:r>
      <w:r>
        <w:rPr>
          <w:spacing w:val="-27"/>
          <w:sz w:val="20"/>
        </w:rPr>
        <w:t xml:space="preserve"> </w:t>
      </w:r>
      <w:r>
        <w:rPr>
          <w:sz w:val="20"/>
        </w:rPr>
        <w:t>tags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0" w:after="0" w:line="253" w:lineRule="exact"/>
        <w:ind w:left="1540" w:right="0" w:hanging="363"/>
        <w:jc w:val="left"/>
        <w:rPr>
          <w:sz w:val="20"/>
        </w:rPr>
      </w:pPr>
      <w:r>
        <w:rPr>
          <w:sz w:val="20"/>
        </w:rPr>
        <w:t>Good knowledge about HTML-4 &amp;</w:t>
      </w:r>
      <w:r>
        <w:rPr>
          <w:spacing w:val="1"/>
          <w:sz w:val="20"/>
        </w:rPr>
        <w:t xml:space="preserve"> </w:t>
      </w:r>
      <w:r>
        <w:rPr>
          <w:sz w:val="20"/>
        </w:rPr>
        <w:t>HTML-5.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0" w:after="0" w:line="253" w:lineRule="exact"/>
        <w:ind w:left="1540" w:right="0" w:hanging="363"/>
        <w:jc w:val="left"/>
        <w:rPr>
          <w:sz w:val="20"/>
        </w:rPr>
      </w:pPr>
      <w:r>
        <w:rPr>
          <w:sz w:val="20"/>
        </w:rPr>
        <w:t>Good at CSS Positions &amp; Media Query, CSS Box</w:t>
      </w:r>
      <w:r>
        <w:rPr>
          <w:spacing w:val="-3"/>
          <w:sz w:val="20"/>
        </w:rPr>
        <w:t xml:space="preserve"> </w:t>
      </w:r>
      <w:r>
        <w:rPr>
          <w:sz w:val="20"/>
        </w:rPr>
        <w:t>Model.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2" w:after="0" w:line="240" w:lineRule="auto"/>
        <w:ind w:left="1540" w:right="0" w:hanging="363"/>
        <w:jc w:val="left"/>
        <w:rPr>
          <w:sz w:val="20"/>
        </w:rPr>
      </w:pPr>
      <w:r>
        <w:rPr>
          <w:sz w:val="20"/>
        </w:rPr>
        <w:t>Good at CSS Display, Flex-Box,</w:t>
      </w:r>
      <w:r>
        <w:rPr>
          <w:spacing w:val="6"/>
          <w:sz w:val="20"/>
        </w:rPr>
        <w:t xml:space="preserve"> </w:t>
      </w:r>
      <w:r>
        <w:rPr>
          <w:sz w:val="20"/>
        </w:rPr>
        <w:t>Grid.</w:t>
      </w:r>
    </w:p>
    <w:p>
      <w:pPr>
        <w:pStyle w:val="6"/>
        <w:spacing w:before="3"/>
      </w:pPr>
    </w:p>
    <w:p>
      <w:pPr>
        <w:spacing w:before="1" w:line="244" w:lineRule="exact"/>
        <w:ind w:left="460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JAVASCRIPT </w:t>
      </w:r>
      <w:r>
        <w:rPr>
          <w:b/>
          <w:i/>
          <w:sz w:val="20"/>
        </w:rPr>
        <w:t xml:space="preserve">(ES5 and above) </w:t>
      </w:r>
      <w:r>
        <w:rPr>
          <w:b/>
          <w:sz w:val="20"/>
        </w:rPr>
        <w:t>: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0" w:after="0" w:line="254" w:lineRule="exact"/>
        <w:ind w:left="1540" w:right="0" w:hanging="363"/>
        <w:jc w:val="left"/>
        <w:rPr>
          <w:sz w:val="20"/>
        </w:rPr>
      </w:pPr>
      <w:r>
        <w:rPr>
          <w:sz w:val="20"/>
        </w:rPr>
        <w:t>Good Knowledge on Es6</w:t>
      </w:r>
      <w:r>
        <w:rPr>
          <w:spacing w:val="5"/>
          <w:sz w:val="20"/>
        </w:rPr>
        <w:t xml:space="preserve"> </w:t>
      </w:r>
      <w:r>
        <w:rPr>
          <w:sz w:val="20"/>
        </w:rPr>
        <w:t>Features.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0" w:after="0" w:line="253" w:lineRule="exact"/>
        <w:ind w:left="1540" w:right="0" w:hanging="363"/>
        <w:jc w:val="left"/>
        <w:rPr>
          <w:sz w:val="20"/>
        </w:rPr>
      </w:pPr>
      <w:r>
        <w:rPr>
          <w:sz w:val="20"/>
        </w:rPr>
        <w:t>Good knowledge about Scopes, Document Object Model</w:t>
      </w:r>
      <w:r>
        <w:rPr>
          <w:spacing w:val="-16"/>
          <w:sz w:val="20"/>
        </w:rPr>
        <w:t xml:space="preserve"> </w:t>
      </w:r>
      <w:r>
        <w:rPr>
          <w:sz w:val="20"/>
        </w:rPr>
        <w:t>(DOM)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0" w:after="0" w:line="253" w:lineRule="exact"/>
        <w:ind w:left="1540" w:right="0" w:hanging="363"/>
        <w:jc w:val="left"/>
        <w:rPr>
          <w:sz w:val="20"/>
        </w:rPr>
      </w:pPr>
      <w:r>
        <w:rPr>
          <w:sz w:val="20"/>
        </w:rPr>
        <w:t>Knows Knowledge of Functions, Objects Array and String</w:t>
      </w:r>
      <w:r>
        <w:rPr>
          <w:spacing w:val="-36"/>
          <w:sz w:val="20"/>
        </w:rPr>
        <w:t xml:space="preserve"> </w:t>
      </w:r>
      <w:r>
        <w:rPr>
          <w:sz w:val="20"/>
        </w:rPr>
        <w:t>Methods.</w:t>
      </w:r>
    </w:p>
    <w:p>
      <w:pPr>
        <w:pStyle w:val="6"/>
        <w:spacing w:before="3"/>
      </w:pPr>
    </w:p>
    <w:p>
      <w:pPr>
        <w:pStyle w:val="3"/>
      </w:pPr>
      <w:bookmarkStart w:id="7" w:name="REACT JS :"/>
      <w:bookmarkEnd w:id="7"/>
      <w:r>
        <w:t>REACT JS :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0" w:after="0" w:line="253" w:lineRule="exact"/>
        <w:ind w:left="1540" w:right="0" w:hanging="363"/>
        <w:jc w:val="left"/>
        <w:rPr>
          <w:sz w:val="20"/>
        </w:rPr>
      </w:pPr>
      <w:r>
        <w:rPr>
          <w:sz w:val="20"/>
        </w:rPr>
        <w:t>Good Knowledge on Components &amp;</w:t>
      </w:r>
      <w:r>
        <w:rPr>
          <w:spacing w:val="6"/>
          <w:sz w:val="20"/>
        </w:rPr>
        <w:t xml:space="preserve"> </w:t>
      </w:r>
      <w:r>
        <w:rPr>
          <w:sz w:val="20"/>
        </w:rPr>
        <w:t>Hooks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0" w:after="0" w:line="253" w:lineRule="exact"/>
        <w:ind w:left="1540" w:right="0" w:hanging="363"/>
        <w:jc w:val="left"/>
        <w:rPr>
          <w:sz w:val="20"/>
        </w:rPr>
      </w:pPr>
      <w:r>
        <w:rPr>
          <w:sz w:val="20"/>
        </w:rPr>
        <w:t>Good Knowledge in React Props &amp;</w:t>
      </w:r>
      <w:r>
        <w:rPr>
          <w:spacing w:val="4"/>
          <w:sz w:val="20"/>
        </w:rPr>
        <w:t xml:space="preserve"> </w:t>
      </w:r>
      <w:r>
        <w:rPr>
          <w:sz w:val="20"/>
        </w:rPr>
        <w:t>State.</w:t>
      </w:r>
    </w:p>
    <w:p>
      <w:pPr>
        <w:pStyle w:val="8"/>
        <w:numPr>
          <w:ilvl w:val="0"/>
          <w:numId w:val="1"/>
        </w:numPr>
        <w:tabs>
          <w:tab w:val="left" w:pos="1540"/>
          <w:tab w:val="left" w:pos="1541"/>
        </w:tabs>
        <w:spacing w:before="0" w:after="0" w:line="253" w:lineRule="exact"/>
        <w:ind w:left="1540" w:right="0" w:hanging="363"/>
        <w:jc w:val="left"/>
        <w:rPr>
          <w:sz w:val="20"/>
        </w:rPr>
      </w:pPr>
      <w:r>
        <w:rPr>
          <w:sz w:val="20"/>
        </w:rPr>
        <w:t>Basic Knowledge in Redux</w:t>
      </w:r>
      <w:r>
        <w:rPr>
          <w:spacing w:val="1"/>
          <w:sz w:val="20"/>
        </w:rPr>
        <w:t xml:space="preserve"> </w:t>
      </w:r>
      <w:r>
        <w:rPr>
          <w:sz w:val="20"/>
        </w:rPr>
        <w:t>Toolkit.</w:t>
      </w:r>
    </w:p>
    <w:p>
      <w:pPr>
        <w:pStyle w:val="6"/>
        <w:spacing w:before="6"/>
      </w:pPr>
    </w:p>
    <w:p>
      <w:pPr>
        <w:pStyle w:val="3"/>
        <w:spacing w:line="241" w:lineRule="exact"/>
        <w:ind w:left="415"/>
      </w:pPr>
      <w:bookmarkStart w:id="8" w:name="MY SQL :"/>
      <w:bookmarkEnd w:id="8"/>
      <w:r>
        <w:t>MY SQL :</w:t>
      </w:r>
    </w:p>
    <w:p>
      <w:pPr>
        <w:pStyle w:val="8"/>
        <w:numPr>
          <w:ilvl w:val="0"/>
          <w:numId w:val="2"/>
        </w:numPr>
        <w:tabs>
          <w:tab w:val="left" w:pos="1387"/>
          <w:tab w:val="left" w:pos="1388"/>
        </w:tabs>
        <w:spacing w:before="0" w:after="0" w:line="240" w:lineRule="auto"/>
        <w:ind w:left="1399" w:right="858" w:hanging="432"/>
        <w:jc w:val="left"/>
        <w:rPr>
          <w:sz w:val="20"/>
        </w:rPr>
      </w:pP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SQL:</w:t>
      </w:r>
      <w:r>
        <w:rPr>
          <w:spacing w:val="-6"/>
          <w:sz w:val="20"/>
        </w:rPr>
        <w:t xml:space="preserve"> </w:t>
      </w:r>
      <w:r>
        <w:rPr>
          <w:sz w:val="20"/>
        </w:rPr>
        <w:t>Creating,</w:t>
      </w:r>
      <w:r>
        <w:rPr>
          <w:spacing w:val="-1"/>
          <w:sz w:val="20"/>
        </w:rPr>
        <w:t xml:space="preserve"> </w:t>
      </w:r>
      <w:r>
        <w:rPr>
          <w:sz w:val="20"/>
        </w:rPr>
        <w:t>Deleting</w:t>
      </w:r>
      <w:r>
        <w:rPr>
          <w:spacing w:val="-5"/>
          <w:sz w:val="20"/>
        </w:rPr>
        <w:t xml:space="preserve"> </w:t>
      </w:r>
      <w:r>
        <w:rPr>
          <w:sz w:val="20"/>
        </w:rPr>
        <w:t>,Modifying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29"/>
          <w:sz w:val="20"/>
        </w:rPr>
        <w:t xml:space="preserve"> </w:t>
      </w:r>
      <w:r>
        <w:rPr>
          <w:sz w:val="20"/>
        </w:rPr>
        <w:t>Subqueries. Clauses: WHERE, ORDER BY, GROUP BY &amp;</w:t>
      </w:r>
      <w:r>
        <w:rPr>
          <w:spacing w:val="-6"/>
          <w:sz w:val="20"/>
        </w:rPr>
        <w:t xml:space="preserve"> </w:t>
      </w:r>
      <w:r>
        <w:rPr>
          <w:sz w:val="20"/>
        </w:rPr>
        <w:t>Indexing.</w:t>
      </w:r>
    </w:p>
    <w:p>
      <w:pPr>
        <w:pStyle w:val="6"/>
        <w:ind w:left="1399"/>
      </w:pPr>
      <w:r>
        <w:t>SQL COMMANDS: DQL, DML, DCL, TCL.</w:t>
      </w:r>
    </w:p>
    <w:p>
      <w:pPr>
        <w:tabs>
          <w:tab w:val="left" w:pos="3157"/>
        </w:tabs>
        <w:spacing w:before="144" w:line="341" w:lineRule="exact"/>
        <w:ind w:left="146" w:right="0" w:firstLine="0"/>
        <w:jc w:val="left"/>
        <w:rPr>
          <w:rFonts w:ascii="Times New Roman"/>
          <w:sz w:val="22"/>
        </w:rPr>
      </w:pPr>
      <w:r>
        <w:br w:type="column"/>
      </w:r>
      <w:r>
        <w:rPr>
          <w:b/>
          <w:sz w:val="28"/>
          <w:u w:val="thick"/>
        </w:rPr>
        <w:t>C</w:t>
      </w:r>
      <w:r>
        <w:rPr>
          <w:b/>
          <w:sz w:val="22"/>
          <w:u w:val="thick"/>
        </w:rPr>
        <w:t>ONTACT</w:t>
      </w:r>
      <w:r>
        <w:rPr>
          <w:b/>
          <w:spacing w:val="15"/>
          <w:sz w:val="22"/>
        </w:rPr>
        <w:t xml:space="preserve"> </w:t>
      </w:r>
      <w:r>
        <w:rPr>
          <w:rFonts w:ascii="Times New Roman"/>
          <w:w w:val="100"/>
          <w:sz w:val="22"/>
          <w:u w:val="thick"/>
        </w:rPr>
        <w:t xml:space="preserve"> </w:t>
      </w:r>
      <w:r>
        <w:rPr>
          <w:rFonts w:ascii="Times New Roman"/>
          <w:sz w:val="22"/>
          <w:u w:val="thick"/>
        </w:rPr>
        <w:tab/>
      </w:r>
    </w:p>
    <w:p>
      <w:pPr>
        <w:pStyle w:val="3"/>
        <w:ind w:left="146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5775325</wp:posOffset>
                </wp:positionH>
                <wp:positionV relativeFrom="paragraph">
                  <wp:posOffset>-200025</wp:posOffset>
                </wp:positionV>
                <wp:extent cx="1275080" cy="152400"/>
                <wp:effectExtent l="0" t="0" r="7620" b="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152400"/>
                        </a:xfrm>
                        <a:prstGeom prst="rect">
                          <a:avLst/>
                        </a:prstGeom>
                        <a:solidFill>
                          <a:srgbClr val="DCE0E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4.75pt;margin-top:-15.75pt;height:12pt;width:100.4pt;mso-position-horizontal-relative:page;z-index:-251651072;mso-width-relative:page;mso-height-relative:page;" fillcolor="#DCE0EB" filled="t" stroked="f" coordsize="21600,21600" o:gfxdata="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JQClQ2QAA&#10;AAsBAAAPAAAAAAAAAAEAIAAAACIAAABkcnMvZG93bnJldi54bWxQSwECFAAUAAAACACHTuJASfc8&#10;hqsBAABjAwAADgAAAAAAAAABACAAAAAo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9" w:name="Address :"/>
      <w:bookmarkEnd w:id="9"/>
      <w:r>
        <w:rPr>
          <w:u w:val="single"/>
        </w:rPr>
        <w:t>Address :</w:t>
      </w:r>
    </w:p>
    <w:p>
      <w:pPr>
        <w:pStyle w:val="6"/>
        <w:spacing w:before="6" w:line="243" w:lineRule="exact"/>
        <w:ind w:left="597"/>
      </w:pPr>
      <w:bookmarkStart w:id="10" w:name="Phone :"/>
      <w:bookmarkEnd w:id="10"/>
      <w:r>
        <w:t>Bangalore</w:t>
      </w:r>
    </w:p>
    <w:p>
      <w:pPr>
        <w:pStyle w:val="3"/>
        <w:ind w:left="146"/>
      </w:pPr>
      <w:r>
        <w:rPr>
          <w:u w:val="single"/>
        </w:rPr>
        <w:t>Phone :</w:t>
      </w:r>
    </w:p>
    <w:p>
      <w:pPr>
        <w:pStyle w:val="6"/>
        <w:spacing w:before="3" w:line="243" w:lineRule="exact"/>
        <w:ind w:left="417"/>
      </w:pPr>
      <w:bookmarkStart w:id="11" w:name="Email :"/>
      <w:bookmarkEnd w:id="11"/>
      <w:r>
        <w:t>7904719114</w:t>
      </w:r>
    </w:p>
    <w:p>
      <w:pPr>
        <w:pStyle w:val="3"/>
        <w:spacing w:line="241" w:lineRule="exact"/>
        <w:ind w:left="146"/>
      </w:pPr>
      <w:r>
        <w:rPr>
          <w:u w:val="single"/>
        </w:rPr>
        <w:t>Email :</w:t>
      </w:r>
    </w:p>
    <w:p>
      <w:pPr>
        <w:pStyle w:val="6"/>
        <w:spacing w:line="242" w:lineRule="exact"/>
        <w:ind w:left="688"/>
      </w:pPr>
      <w:r>
        <w:fldChar w:fldCharType="begin"/>
      </w:r>
      <w:r>
        <w:instrText xml:space="preserve"> HYPERLINK "mailto:Yashwanthyashu8098@gmail.com" \h </w:instrText>
      </w:r>
      <w:r>
        <w:fldChar w:fldCharType="separate"/>
      </w:r>
      <w:r>
        <w:t>Yashwanthyashu8098@gmail.com</w:t>
      </w:r>
      <w:r>
        <w:fldChar w:fldCharType="end"/>
      </w:r>
    </w:p>
    <w:p>
      <w:pPr>
        <w:pStyle w:val="6"/>
        <w:spacing w:before="11"/>
        <w:rPr>
          <w:sz w:val="19"/>
        </w:rPr>
      </w:pPr>
    </w:p>
    <w:p>
      <w:pPr>
        <w:pStyle w:val="6"/>
        <w:ind w:left="100" w:right="578" w:firstLine="43"/>
      </w:pPr>
      <w:r>
        <w:rPr>
          <w:b/>
          <w:u w:val="single"/>
        </w:rPr>
        <w:t>Linkedin :</w:t>
      </w:r>
      <w:r>
        <w:rPr>
          <w:b/>
        </w:rPr>
        <w:t xml:space="preserve"> </w:t>
      </w:r>
      <w:r>
        <w:fldChar w:fldCharType="begin"/>
      </w:r>
      <w:r>
        <w:instrText xml:space="preserve"> HYPERLINK "https://www.linkedin.com/in/yashwanth-yashu-5a35b8236" \h </w:instrText>
      </w:r>
      <w:r>
        <w:fldChar w:fldCharType="separate"/>
      </w:r>
      <w:r>
        <w:rPr>
          <w:w w:val="95"/>
          <w:u w:val="single"/>
        </w:rPr>
        <w:t>https://www.linkedin.com/in/yashwanth-</w:t>
      </w:r>
      <w:r>
        <w:rPr>
          <w:w w:val="95"/>
          <w:u w:val="single"/>
        </w:rPr>
        <w:fldChar w:fldCharType="end"/>
      </w:r>
      <w:r>
        <w:rPr>
          <w:w w:val="95"/>
        </w:rPr>
        <w:t xml:space="preserve"> </w:t>
      </w:r>
      <w:r>
        <w:rPr>
          <w:u w:val="single"/>
        </w:rPr>
        <w:t>yashu-5a35b8236</w:t>
      </w:r>
    </w:p>
    <w:p>
      <w:pPr>
        <w:pStyle w:val="6"/>
        <w:spacing w:before="3"/>
      </w:pPr>
    </w:p>
    <w:p>
      <w:pPr>
        <w:tabs>
          <w:tab w:val="left" w:pos="2206"/>
        </w:tabs>
        <w:spacing w:before="0" w:line="341" w:lineRule="exact"/>
        <w:ind w:left="100" w:right="0" w:firstLine="0"/>
        <w:jc w:val="left"/>
        <w:rPr>
          <w:rFonts w:ascii="Times New Roman"/>
          <w:sz w:val="28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5833745</wp:posOffset>
                </wp:positionH>
                <wp:positionV relativeFrom="paragraph">
                  <wp:posOffset>27940</wp:posOffset>
                </wp:positionV>
                <wp:extent cx="586740" cy="132080"/>
                <wp:effectExtent l="0" t="0" r="10160" b="7620"/>
                <wp:wrapNone/>
                <wp:docPr id="1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32080"/>
                        </a:xfrm>
                        <a:prstGeom prst="rect">
                          <a:avLst/>
                        </a:prstGeom>
                        <a:solidFill>
                          <a:srgbClr val="DCE0E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6" o:spt="1" style="position:absolute;left:0pt;margin-left:459.35pt;margin-top:2.2pt;height:10.4pt;width:46.2pt;mso-position-horizontal-relative:page;z-index:-251657216;mso-width-relative:page;mso-height-relative:page;" fillcolor="#DCE0EB" filled="t" stroked="f" coordsize="21600,21600" o:gfxdata="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WVYR2NcAAAAJ&#10;AQAADwAAAAAAAAABACAAAAAiAAAAZHJzL2Rvd25yZXYueG1sUEsBAhQAFAAAAAgAh07iQJ7eYnar&#10;AQAAYgMAAA4AAAAAAAAAAQAgAAAAJgEAAGRycy9lMm9Eb2MueG1sUEsFBgAAAAAGAAYAWQEAAEM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28"/>
          <w:u w:val="thick"/>
        </w:rPr>
        <w:t>PROJECT</w:t>
      </w:r>
      <w:r>
        <w:rPr>
          <w:b/>
          <w:sz w:val="28"/>
        </w:rPr>
        <w:t xml:space="preserve"> </w:t>
      </w:r>
      <w:r>
        <w:rPr>
          <w:b/>
          <w:spacing w:val="-25"/>
          <w:sz w:val="28"/>
        </w:rPr>
        <w:t xml:space="preserve"> </w:t>
      </w:r>
      <w:r>
        <w:rPr>
          <w:rFonts w:ascii="Times New Roman"/>
          <w:w w:val="100"/>
          <w:sz w:val="28"/>
          <w:u w:val="thick"/>
        </w:rPr>
        <w:t xml:space="preserve"> </w:t>
      </w:r>
      <w:r>
        <w:rPr>
          <w:rFonts w:ascii="Times New Roman"/>
          <w:sz w:val="28"/>
          <w:u w:val="thick"/>
        </w:rPr>
        <w:tab/>
      </w:r>
    </w:p>
    <w:p>
      <w:pPr>
        <w:spacing w:before="0" w:line="207" w:lineRule="exact"/>
        <w:ind w:left="100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z w:val="18"/>
          <w:u w:val="single"/>
        </w:rPr>
        <w:t>Title :</w:t>
      </w:r>
      <w:r>
        <w:rPr>
          <w:rFonts w:ascii="Times New Roman"/>
          <w:b/>
          <w:sz w:val="18"/>
        </w:rPr>
        <w:t xml:space="preserve"> E-commerce website for farmers</w:t>
      </w:r>
      <w:r>
        <w:rPr>
          <w:rFonts w:ascii="Times New Roman"/>
          <w:sz w:val="18"/>
        </w:rPr>
        <w:t>.</w:t>
      </w:r>
    </w:p>
    <w:p>
      <w:pPr>
        <w:pStyle w:val="6"/>
        <w:spacing w:before="4"/>
        <w:rPr>
          <w:rFonts w:ascii="Times New Roman"/>
          <w:sz w:val="18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Description:</w:t>
      </w:r>
    </w:p>
    <w:p>
      <w:pPr>
        <w:pStyle w:val="8"/>
        <w:numPr>
          <w:ilvl w:val="0"/>
          <w:numId w:val="3"/>
        </w:numPr>
        <w:tabs>
          <w:tab w:val="left" w:pos="520"/>
          <w:tab w:val="left" w:pos="521"/>
        </w:tabs>
        <w:spacing w:before="2" w:after="0" w:line="240" w:lineRule="auto"/>
        <w:ind w:left="520" w:right="157" w:hanging="420"/>
        <w:jc w:val="left"/>
        <w:rPr>
          <w:rFonts w:ascii="Wingdings" w:hAnsi="Wingdings"/>
          <w:sz w:val="18"/>
        </w:rPr>
      </w:pPr>
      <w:r>
        <w:rPr>
          <w:rFonts w:ascii="Times New Roman" w:hAnsi="Times New Roman"/>
          <w:sz w:val="18"/>
        </w:rPr>
        <w:t>Designed and Developed Application using HTML5,CSS3, JavaScript, MYSQL, Bootstrap &amp;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PHP.</w:t>
      </w:r>
    </w:p>
    <w:p>
      <w:pPr>
        <w:pStyle w:val="8"/>
        <w:numPr>
          <w:ilvl w:val="0"/>
          <w:numId w:val="3"/>
        </w:numPr>
        <w:tabs>
          <w:tab w:val="left" w:pos="520"/>
          <w:tab w:val="left" w:pos="521"/>
        </w:tabs>
        <w:spacing w:before="0" w:after="0" w:line="240" w:lineRule="auto"/>
        <w:ind w:left="520" w:right="449" w:hanging="420"/>
        <w:jc w:val="left"/>
        <w:rPr>
          <w:rFonts w:ascii="Wingdings" w:hAnsi="Wingdings"/>
          <w:sz w:val="15"/>
        </w:rPr>
      </w:pPr>
      <w:r>
        <w:rPr>
          <w:sz w:val="20"/>
        </w:rPr>
        <w:t>The user can add,delete, and update a product &amp; a</w:t>
      </w:r>
      <w:r>
        <w:rPr>
          <w:spacing w:val="-2"/>
          <w:sz w:val="20"/>
        </w:rPr>
        <w:t xml:space="preserve"> </w:t>
      </w:r>
      <w:r>
        <w:rPr>
          <w:sz w:val="20"/>
        </w:rPr>
        <w:t>customer.</w:t>
      </w:r>
    </w:p>
    <w:p>
      <w:pPr>
        <w:pStyle w:val="8"/>
        <w:numPr>
          <w:ilvl w:val="0"/>
          <w:numId w:val="3"/>
        </w:numPr>
        <w:tabs>
          <w:tab w:val="left" w:pos="520"/>
          <w:tab w:val="left" w:pos="521"/>
        </w:tabs>
        <w:spacing w:before="0" w:after="0" w:line="240" w:lineRule="auto"/>
        <w:ind w:left="520" w:right="116" w:hanging="420"/>
        <w:jc w:val="left"/>
        <w:rPr>
          <w:rFonts w:ascii="Wingdings" w:hAnsi="Wingdings"/>
          <w:sz w:val="15"/>
        </w:rPr>
      </w:pPr>
      <w:r>
        <w:rPr>
          <w:sz w:val="20"/>
        </w:rPr>
        <w:t>Multiple users can Login to this application and only the administrator</w:t>
      </w:r>
      <w:r>
        <w:rPr>
          <w:spacing w:val="-20"/>
          <w:sz w:val="20"/>
        </w:rPr>
        <w:t xml:space="preserve"> </w:t>
      </w:r>
      <w:r>
        <w:rPr>
          <w:sz w:val="20"/>
        </w:rPr>
        <w:t>can see a report to know the login and logout (date &amp; time) for each</w:t>
      </w:r>
      <w:r>
        <w:rPr>
          <w:spacing w:val="1"/>
          <w:sz w:val="20"/>
        </w:rPr>
        <w:t xml:space="preserve"> </w:t>
      </w:r>
      <w:r>
        <w:rPr>
          <w:sz w:val="20"/>
        </w:rPr>
        <w:t>users.</w:t>
      </w:r>
    </w:p>
    <w:p>
      <w:pPr>
        <w:pStyle w:val="6"/>
      </w:pPr>
    </w:p>
    <w:p>
      <w:pPr>
        <w:pStyle w:val="6"/>
        <w:spacing w:before="10"/>
        <w:rPr>
          <w:sz w:val="19"/>
        </w:rPr>
      </w:pPr>
    </w:p>
    <w:p>
      <w:pPr>
        <w:pStyle w:val="2"/>
        <w:tabs>
          <w:tab w:val="left" w:pos="2706"/>
        </w:tabs>
        <w:rPr>
          <w:rFonts w:ascii="Times New Roman"/>
          <w:b w:val="0"/>
          <w:u w:val="thick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6161405</wp:posOffset>
                </wp:positionH>
                <wp:positionV relativeFrom="paragraph">
                  <wp:posOffset>43815</wp:posOffset>
                </wp:positionV>
                <wp:extent cx="586740" cy="132080"/>
                <wp:effectExtent l="0" t="0" r="10160" b="7620"/>
                <wp:wrapNone/>
                <wp:docPr id="3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32080"/>
                        </a:xfrm>
                        <a:prstGeom prst="rect">
                          <a:avLst/>
                        </a:prstGeom>
                        <a:solidFill>
                          <a:srgbClr val="DCE0E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485.15pt;margin-top:3.45pt;height:10.4pt;width:46.2pt;mso-position-horizontal-relative:page;z-index:-251655168;mso-width-relative:page;mso-height-relative:page;" fillcolor="#DCE0EB" filled="t" stroked="f" coordsize="21600,21600" o:gfxdata="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0AU/3XAAAA&#10;CQEAAA8AAAAAAAAAAQAgAAAAIgAAAGRycy9kb3ducmV2LnhtbFBLAQIUABQAAAAIAIdO4kBvv/EX&#10;rAEAAGI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12" w:name="CERTIFICATIONS"/>
      <w:bookmarkEnd w:id="12"/>
      <w:r>
        <w:rPr>
          <w:u w:val="thick"/>
        </w:rPr>
        <w:t>CERTIFICATIONS</w:t>
      </w:r>
      <w:r>
        <w:rPr>
          <w:u w:val="none"/>
        </w:rPr>
        <w:t xml:space="preserve">  </w:t>
      </w:r>
      <w:r>
        <w:rPr>
          <w:spacing w:val="-14"/>
          <w:u w:val="none"/>
        </w:rPr>
        <w:t xml:space="preserve"> </w:t>
      </w:r>
      <w:r>
        <w:rPr>
          <w:rFonts w:ascii="Times New Roman"/>
          <w:b w:val="0"/>
          <w:w w:val="100"/>
          <w:u w:val="thick"/>
        </w:rPr>
        <w:t xml:space="preserve"> </w:t>
      </w:r>
      <w:r>
        <w:rPr>
          <w:rFonts w:ascii="Times New Roman"/>
          <w:b w:val="0"/>
          <w:u w:val="thick"/>
        </w:rPr>
        <w:tab/>
      </w:r>
    </w:p>
    <w:p>
      <w:bookmarkStart w:id="14" w:name="_GoBack"/>
      <w:bookmarkEnd w:id="14"/>
    </w:p>
    <w:p>
      <w:pPr>
        <w:pStyle w:val="8"/>
        <w:numPr>
          <w:ilvl w:val="0"/>
          <w:numId w:val="3"/>
        </w:numPr>
        <w:tabs>
          <w:tab w:val="left" w:pos="520"/>
          <w:tab w:val="left" w:pos="521"/>
        </w:tabs>
        <w:spacing w:before="1" w:after="0" w:line="240" w:lineRule="auto"/>
        <w:ind w:left="554" w:right="2232" w:hanging="454"/>
        <w:jc w:val="left"/>
        <w:rPr>
          <w:rFonts w:ascii="Wingdings" w:hAnsi="Wingdings"/>
          <w:sz w:val="20"/>
        </w:rPr>
      </w:pPr>
      <w:r>
        <w:rPr>
          <w:sz w:val="20"/>
        </w:rPr>
        <w:t xml:space="preserve">JSpiders- MERN STACK </w:t>
      </w:r>
      <w:r>
        <w:rPr>
          <w:w w:val="95"/>
          <w:sz w:val="20"/>
        </w:rPr>
        <w:t>DEVELOPMENT.</w:t>
      </w:r>
    </w:p>
    <w:p>
      <w:pPr>
        <w:pStyle w:val="6"/>
      </w:pPr>
    </w:p>
    <w:p>
      <w:pPr>
        <w:pStyle w:val="6"/>
        <w:spacing w:before="2"/>
        <w:rPr>
          <w:sz w:val="16"/>
        </w:rPr>
      </w:pPr>
    </w:p>
    <w:p>
      <w:pPr>
        <w:tabs>
          <w:tab w:val="left" w:pos="1324"/>
          <w:tab w:val="left" w:pos="3316"/>
        </w:tabs>
        <w:spacing w:before="0"/>
        <w:ind w:left="100" w:right="0" w:firstLine="0"/>
        <w:jc w:val="left"/>
        <w:rPr>
          <w:rFonts w:ascii="Times New Roman"/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5905500</wp:posOffset>
                </wp:positionH>
                <wp:positionV relativeFrom="paragraph">
                  <wp:posOffset>34290</wp:posOffset>
                </wp:positionV>
                <wp:extent cx="1229360" cy="135255"/>
                <wp:effectExtent l="0" t="0" r="2540" b="4445"/>
                <wp:wrapNone/>
                <wp:docPr id="2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35255"/>
                        </a:xfrm>
                        <a:prstGeom prst="rect">
                          <a:avLst/>
                        </a:prstGeom>
                        <a:solidFill>
                          <a:srgbClr val="DCE0E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465pt;margin-top:2.7pt;height:10.65pt;width:96.8pt;mso-position-horizontal-relative:page;z-index:-251656192;mso-width-relative:page;mso-height-relative:page;" fillcolor="#DCE0EB" filled="t" stroked="f" coordsize="21600,21600" o:gfxdata="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8kMG52AAA&#10;AAkBAAAPAAAAAAAAAAEAIAAAACIAAABkcnMvZG93bnJldi54bWxQSwECFAAUAAAACACHTuJAPapZ&#10;u6wBAABk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13" w:name="STRENGTH"/>
      <w:bookmarkEnd w:id="13"/>
      <w:r>
        <w:rPr>
          <w:b/>
          <w:sz w:val="28"/>
          <w:u w:val="thick"/>
        </w:rPr>
        <w:t>S</w:t>
      </w:r>
      <w:r>
        <w:rPr>
          <w:b/>
          <w:sz w:val="22"/>
          <w:u w:val="thick"/>
        </w:rPr>
        <w:t>TRENGTH</w:t>
      </w:r>
      <w:r>
        <w:rPr>
          <w:b/>
          <w:sz w:val="22"/>
        </w:rPr>
        <w:tab/>
      </w:r>
      <w:r>
        <w:rPr>
          <w:rFonts w:ascii="Times New Roman"/>
          <w:w w:val="100"/>
          <w:sz w:val="22"/>
          <w:u w:val="thick"/>
        </w:rPr>
        <w:t xml:space="preserve"> </w:t>
      </w:r>
      <w:r>
        <w:rPr>
          <w:rFonts w:ascii="Times New Roman"/>
          <w:sz w:val="22"/>
          <w:u w:val="thick"/>
        </w:rPr>
        <w:tab/>
      </w:r>
    </w:p>
    <w:p>
      <w:pPr>
        <w:pStyle w:val="8"/>
        <w:numPr>
          <w:ilvl w:val="0"/>
          <w:numId w:val="4"/>
        </w:numPr>
        <w:tabs>
          <w:tab w:val="left" w:pos="322"/>
        </w:tabs>
        <w:spacing w:before="200" w:after="0" w:line="240" w:lineRule="auto"/>
        <w:ind w:left="321" w:right="0" w:hanging="195"/>
        <w:jc w:val="left"/>
        <w:rPr>
          <w:sz w:val="20"/>
        </w:rPr>
      </w:pPr>
      <w:r>
        <w:rPr>
          <w:sz w:val="20"/>
        </w:rPr>
        <w:t>Quick</w:t>
      </w:r>
      <w:r>
        <w:rPr>
          <w:spacing w:val="-3"/>
          <w:sz w:val="20"/>
        </w:rPr>
        <w:t xml:space="preserve"> </w:t>
      </w:r>
      <w:r>
        <w:rPr>
          <w:sz w:val="20"/>
        </w:rPr>
        <w:t>Learner</w:t>
      </w:r>
    </w:p>
    <w:p>
      <w:pPr>
        <w:pStyle w:val="8"/>
        <w:numPr>
          <w:ilvl w:val="0"/>
          <w:numId w:val="4"/>
        </w:numPr>
        <w:tabs>
          <w:tab w:val="left" w:pos="322"/>
        </w:tabs>
        <w:spacing w:before="6" w:after="0" w:line="243" w:lineRule="exact"/>
        <w:ind w:left="321" w:right="0" w:hanging="195"/>
        <w:jc w:val="left"/>
        <w:rPr>
          <w:sz w:val="20"/>
        </w:rPr>
      </w:pPr>
      <w:r>
        <w:rPr>
          <w:sz w:val="20"/>
        </w:rPr>
        <w:t>Good 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Skills</w:t>
      </w:r>
    </w:p>
    <w:p>
      <w:pPr>
        <w:pStyle w:val="8"/>
        <w:numPr>
          <w:ilvl w:val="0"/>
          <w:numId w:val="4"/>
        </w:numPr>
        <w:tabs>
          <w:tab w:val="left" w:pos="322"/>
        </w:tabs>
        <w:spacing w:before="0" w:after="0" w:line="241" w:lineRule="exact"/>
        <w:ind w:left="321" w:right="0" w:hanging="195"/>
        <w:jc w:val="left"/>
        <w:rPr>
          <w:sz w:val="20"/>
        </w:rPr>
      </w:pP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worker</w:t>
      </w:r>
    </w:p>
    <w:p>
      <w:pPr>
        <w:pStyle w:val="8"/>
        <w:numPr>
          <w:ilvl w:val="0"/>
          <w:numId w:val="4"/>
        </w:numPr>
        <w:tabs>
          <w:tab w:val="left" w:pos="322"/>
        </w:tabs>
        <w:spacing w:before="0" w:after="0" w:line="242" w:lineRule="exact"/>
        <w:ind w:left="321" w:right="0" w:hanging="195"/>
        <w:jc w:val="left"/>
        <w:rPr>
          <w:sz w:val="20"/>
        </w:rPr>
      </w:pPr>
      <w:r>
        <w:rPr>
          <w:sz w:val="20"/>
        </w:rPr>
        <w:t>Critical</w:t>
      </w:r>
      <w:r>
        <w:rPr>
          <w:spacing w:val="1"/>
          <w:sz w:val="20"/>
        </w:rPr>
        <w:t xml:space="preserve"> </w:t>
      </w:r>
      <w:r>
        <w:rPr>
          <w:sz w:val="20"/>
        </w:rPr>
        <w:t>Thinking</w:t>
      </w:r>
    </w:p>
    <w:p>
      <w:pPr>
        <w:pStyle w:val="8"/>
        <w:numPr>
          <w:ilvl w:val="0"/>
          <w:numId w:val="4"/>
        </w:numPr>
        <w:tabs>
          <w:tab w:val="left" w:pos="322"/>
        </w:tabs>
        <w:spacing w:before="0" w:after="0" w:line="240" w:lineRule="auto"/>
        <w:ind w:left="321" w:right="0" w:hanging="195"/>
        <w:jc w:val="left"/>
        <w:rPr>
          <w:sz w:val="20"/>
        </w:rPr>
      </w:pPr>
      <w:r>
        <w:rPr>
          <w:sz w:val="20"/>
        </w:rPr>
        <w:t>Multitasking</w:t>
      </w:r>
    </w:p>
    <w:p>
      <w:pPr>
        <w:pStyle w:val="8"/>
        <w:numPr>
          <w:ilvl w:val="0"/>
          <w:numId w:val="4"/>
        </w:numPr>
        <w:tabs>
          <w:tab w:val="left" w:pos="322"/>
        </w:tabs>
        <w:spacing w:before="1" w:after="0" w:line="240" w:lineRule="auto"/>
        <w:ind w:left="321" w:right="0" w:hanging="195"/>
        <w:jc w:val="left"/>
        <w:rPr>
          <w:sz w:val="20"/>
        </w:rPr>
      </w:pP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z w:val="20"/>
        </w:rPr>
        <w:t>Solving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640" w:right="180" w:bottom="280" w:left="600" w:header="720" w:footer="720" w:gutter="0"/>
          <w:cols w:equalWidth="0" w:num="2">
            <w:col w:w="7106" w:space="269"/>
            <w:col w:w="4085"/>
          </w:cols>
        </w:sectPr>
      </w:pPr>
    </w:p>
    <w:p>
      <w:pPr>
        <w:pStyle w:val="6"/>
        <w:spacing w:before="8"/>
        <w:rPr>
          <w:sz w:val="27"/>
        </w:rPr>
      </w:pPr>
    </w:p>
    <w:p>
      <w:pPr>
        <w:pStyle w:val="6"/>
        <w:spacing w:line="20" w:lineRule="exact"/>
        <w:ind w:left="9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4471035" cy="1270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12700"/>
                          <a:chOff x="0" y="0"/>
                          <a:chExt cx="7041" cy="20"/>
                        </a:xfrm>
                      </wpg:grpSpPr>
                      <wps:wsp>
                        <wps:cNvPr id="10" name="Lines 12"/>
                        <wps:cNvSpPr/>
                        <wps:spPr>
                          <a:xfrm>
                            <a:off x="0" y="10"/>
                            <a:ext cx="7041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352.05pt;" coordsize="7041,20" o:gfxdata="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QrUdY1AAAAAMBAAAPAAAAAAAAAAEAIAAAACIAAABkcnMvZG93bnJldi54&#10;bWxQSwECFAAUAAAACACHTuJAq1zP5zcCAAADBQAADgAAAAAAAAABACAAAAAjAQAAZHJzL2Uyb0Rv&#10;Yy54bWxQSwUGAAAAAAYABgBZAQAAzAUAAAAA&#10;">
                <o:lock v:ext="edit" aspectratio="f"/>
                <v:line id="Lines 12" o:spid="_x0000_s1026" o:spt="20" style="position:absolute;left:0;top:10;height:0;width:7041;" filled="f" stroked="t" coordsize="21600,21600" o:gfxdata="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5W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</w:pPr>
    </w:p>
    <w:p>
      <w:pPr>
        <w:pStyle w:val="6"/>
      </w:pPr>
    </w:p>
    <w:p>
      <w:pPr>
        <w:pStyle w:val="6"/>
        <w:spacing w:before="7"/>
        <w:rPr>
          <w:sz w:val="29"/>
        </w:rPr>
      </w:pPr>
    </w:p>
    <w:p>
      <w:pPr>
        <w:pStyle w:val="6"/>
        <w:spacing w:before="59"/>
        <w:ind w:right="1296"/>
        <w:jc w:val="center"/>
      </w:pPr>
      <w:r>
        <w:t>I hereby declare that all the information furnished above is true to best of my knowledge.</w:t>
      </w:r>
    </w:p>
    <w:p>
      <w:pPr>
        <w:pStyle w:val="6"/>
      </w:pPr>
    </w:p>
    <w:p>
      <w:pPr>
        <w:pStyle w:val="6"/>
        <w:tabs>
          <w:tab w:val="left" w:pos="8500"/>
        </w:tabs>
        <w:spacing w:before="169"/>
        <w:ind w:right="1231"/>
        <w:jc w:val="center"/>
      </w:pPr>
      <w:r>
        <w:t>Place-</w:t>
      </w:r>
      <w:r>
        <w:rPr>
          <w:spacing w:val="-5"/>
        </w:rPr>
        <w:t xml:space="preserve"> </w:t>
      </w:r>
      <w:r>
        <w:t>Bangalore</w:t>
      </w:r>
      <w:r>
        <w:tab/>
      </w:r>
      <w:r>
        <w:t>Yashwanth K</w:t>
      </w:r>
      <w:r>
        <w:rPr>
          <w:spacing w:val="-2"/>
        </w:rPr>
        <w:t xml:space="preserve"> </w:t>
      </w:r>
      <w:r>
        <w:t>M</w:t>
      </w:r>
    </w:p>
    <w:p>
      <w:pPr>
        <w:spacing w:after="0"/>
        <w:jc w:val="center"/>
        <w:sectPr>
          <w:type w:val="continuous"/>
          <w:pgSz w:w="12240" w:h="15840"/>
          <w:pgMar w:top="640" w:right="180" w:bottom="280" w:left="600" w:header="720" w:footer="720" w:gutter="0"/>
          <w:cols w:space="720" w:num="1"/>
        </w:sectPr>
      </w:pPr>
    </w:p>
    <w:p>
      <w:pPr>
        <w:pStyle w:val="6"/>
        <w:spacing w:before="4"/>
        <w:rPr>
          <w:rFonts w:ascii="Times New Roman"/>
          <w:sz w:val="17"/>
        </w:rPr>
      </w:pPr>
    </w:p>
    <w:sectPr>
      <w:pgSz w:w="12240" w:h="15840"/>
      <w:pgMar w:top="1500" w:right="1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321" w:hanging="195"/>
      </w:pPr>
      <w:rPr>
        <w:rFonts w:hint="default" w:ascii="Calibri" w:hAnsi="Calibri" w:eastAsia="Calibri" w:cs="Calibri"/>
        <w:w w:val="95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40" w:hanging="19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22" w:hanging="19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05" w:hanging="19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388" w:hanging="19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671" w:hanging="19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53" w:hanging="19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236" w:hanging="19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519" w:hanging="195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1399" w:hanging="420"/>
      </w:pPr>
      <w:rPr>
        <w:rFonts w:hint="default" w:ascii="Wingdings" w:hAnsi="Wingdings" w:eastAsia="Wingdings" w:cs="Wingdings"/>
        <w:w w:val="95"/>
        <w:sz w:val="15"/>
        <w:szCs w:val="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7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1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8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52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2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393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964" w:hanging="420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540" w:hanging="363"/>
      </w:pPr>
      <w:rPr>
        <w:rFonts w:hint="default" w:ascii="Symbol" w:hAnsi="Symbol" w:eastAsia="Symbol" w:cs="Symbol"/>
        <w:w w:val="97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96" w:hanging="36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53" w:hanging="36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9" w:hanging="36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6" w:hanging="36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22" w:hanging="36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79" w:hanging="36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435" w:hanging="36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992" w:hanging="363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7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32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58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945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302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658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01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371" w:hanging="42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3473C"/>
    <w:rsid w:val="5C142D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243" w:lineRule="exact"/>
      <w:ind w:left="46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540" w:hanging="363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276</Words>
  <Characters>1580</Characters>
  <TotalTime>5</TotalTime>
  <ScaleCrop>false</ScaleCrop>
  <LinksUpToDate>false</LinksUpToDate>
  <CharactersWithSpaces>1833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2023-07-18T15:07:00Z</dcterms:created>
  <dc:creator>Srikant</dc:creator>
  <cp:lastModifiedBy>Yashwanth KM</cp:lastModifiedBy>
  <dcterms:modified xsi:type="dcterms:W3CDTF">2023-07-18T15:40:10Z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2023-07-18T00:00:00Z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4BD3515867EE49F4B895E6A453150D72</vt:lpwstr>
  </property>
</Properties>
</file>